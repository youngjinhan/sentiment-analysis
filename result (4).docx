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868E" w14:textId="77777777" w:rsidR="009A290E" w:rsidRDefault="00C87E1C">
      <w:pPr>
        <w:pStyle w:val="a8"/>
      </w:pPr>
      <w:r>
        <w:t>Sentiment Analysis Result</w:t>
      </w:r>
    </w:p>
    <w:p w14:paraId="17F8BA4C" w14:textId="77777777" w:rsidR="009A290E" w:rsidRDefault="00C87E1C">
      <w:pPr>
        <w:pStyle w:val="a"/>
      </w:pPr>
      <w:r>
        <w:rPr>
          <w:b/>
        </w:rPr>
        <w:t>Classification</w:t>
      </w:r>
    </w:p>
    <w:p w14:paraId="3C0FBEBD" w14:textId="77777777" w:rsidR="009A290E" w:rsidRDefault="00C87E1C">
      <w:r>
        <w:rPr>
          <w:noProof/>
        </w:rPr>
        <w:drawing>
          <wp:inline distT="0" distB="0" distL="0" distR="0" wp14:anchorId="1FD1DE77" wp14:editId="5150305B">
            <wp:extent cx="5029200" cy="3223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2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3D4A" w14:textId="77777777" w:rsidR="009A290E" w:rsidRDefault="00C87E1C">
      <w:pPr>
        <w:pStyle w:val="30"/>
      </w:pPr>
      <w:r>
        <w:t>The number of positive responses: 43686 (87.37%)</w:t>
      </w:r>
    </w:p>
    <w:p w14:paraId="20DD178D" w14:textId="77777777" w:rsidR="009A290E" w:rsidRDefault="00C87E1C">
      <w:pPr>
        <w:pStyle w:val="30"/>
      </w:pPr>
      <w:r>
        <w:t>The number of negative responses: 6314 (12.63%)</w:t>
      </w:r>
    </w:p>
    <w:p w14:paraId="5CDD43A1" w14:textId="77777777" w:rsidR="009A290E" w:rsidRDefault="00C87E1C">
      <w:r>
        <w:rPr>
          <w:noProof/>
        </w:rPr>
        <w:drawing>
          <wp:inline distT="0" distB="0" distL="0" distR="0" wp14:anchorId="0C5BE496" wp14:editId="3C5CF395">
            <wp:extent cx="4572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loud_tot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554D" w14:textId="77777777" w:rsidR="009A290E" w:rsidRDefault="00C87E1C">
      <w:pPr>
        <w:pStyle w:val="a"/>
      </w:pPr>
      <w:r>
        <w:rPr>
          <w:b/>
        </w:rPr>
        <w:lastRenderedPageBreak/>
        <w:t>Positive</w:t>
      </w:r>
    </w:p>
    <w:p w14:paraId="366D2E56" w14:textId="77777777" w:rsidR="009A290E" w:rsidRDefault="00C87E1C">
      <w:pPr>
        <w:pStyle w:val="20"/>
      </w:pPr>
      <w:r>
        <w:t>The number of positive response: 43686</w:t>
      </w:r>
    </w:p>
    <w:p w14:paraId="15975809" w14:textId="1D97A756" w:rsidR="009A290E" w:rsidRDefault="00C87E1C">
      <w:pPr>
        <w:pStyle w:val="20"/>
      </w:pPr>
      <w:r>
        <w:t xml:space="preserve">Top 20 frequent words: </w:t>
      </w:r>
    </w:p>
    <w:p w14:paraId="6A190CFC" w14:textId="420836A3" w:rsidR="009A290E" w:rsidRDefault="00E1292A">
      <w:r>
        <w:rPr>
          <w:noProof/>
        </w:rPr>
        <w:drawing>
          <wp:anchor distT="0" distB="0" distL="114300" distR="114300" simplePos="0" relativeHeight="251657216" behindDoc="1" locked="0" layoutInCell="1" allowOverlap="1" wp14:anchorId="73B3DE83" wp14:editId="09158ECB">
            <wp:simplePos x="0" y="0"/>
            <wp:positionH relativeFrom="column">
              <wp:posOffset>1952625</wp:posOffset>
            </wp:positionH>
            <wp:positionV relativeFrom="paragraph">
              <wp:posOffset>3480435</wp:posOffset>
            </wp:positionV>
            <wp:extent cx="4572000" cy="3048000"/>
            <wp:effectExtent l="0" t="0" r="0" b="0"/>
            <wp:wrapTight wrapText="bothSides">
              <wp:wrapPolygon edited="0">
                <wp:start x="2430" y="4185"/>
                <wp:lineTo x="2430" y="17280"/>
                <wp:lineTo x="19620" y="17280"/>
                <wp:lineTo x="19620" y="4185"/>
                <wp:lineTo x="2430" y="418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loud_p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E1C">
        <w:rPr>
          <w:noProof/>
        </w:rPr>
        <w:drawing>
          <wp:inline distT="0" distB="0" distL="0" distR="0" wp14:anchorId="54F97198" wp14:editId="0087C597">
            <wp:extent cx="5029200" cy="30088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tiv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00"/>
        <w:gridCol w:w="1800"/>
      </w:tblGrid>
      <w:tr w:rsidR="009A290E" w14:paraId="3C9701A3" w14:textId="77777777">
        <w:tc>
          <w:tcPr>
            <w:tcW w:w="1800" w:type="dxa"/>
          </w:tcPr>
          <w:p w14:paraId="5E1416D5" w14:textId="77777777" w:rsidR="009A290E" w:rsidRDefault="00C87E1C">
            <w:r>
              <w:t>word</w:t>
            </w:r>
          </w:p>
        </w:tc>
        <w:tc>
          <w:tcPr>
            <w:tcW w:w="1800" w:type="dxa"/>
          </w:tcPr>
          <w:p w14:paraId="43BCC9D0" w14:textId="77777777" w:rsidR="009A290E" w:rsidRDefault="00C87E1C">
            <w:r>
              <w:t>count</w:t>
            </w:r>
          </w:p>
        </w:tc>
      </w:tr>
      <w:tr w:rsidR="009A290E" w14:paraId="6A453FE3" w14:textId="77777777">
        <w:tc>
          <w:tcPr>
            <w:tcW w:w="1800" w:type="dxa"/>
          </w:tcPr>
          <w:p w14:paraId="0826923A" w14:textId="77777777" w:rsidR="009A290E" w:rsidRDefault="00C87E1C">
            <w:r>
              <w:t>best</w:t>
            </w:r>
          </w:p>
        </w:tc>
        <w:tc>
          <w:tcPr>
            <w:tcW w:w="1800" w:type="dxa"/>
          </w:tcPr>
          <w:p w14:paraId="4AC45D89" w14:textId="77777777" w:rsidR="009A290E" w:rsidRDefault="00C87E1C">
            <w:r>
              <w:t>6537</w:t>
            </w:r>
          </w:p>
        </w:tc>
      </w:tr>
      <w:tr w:rsidR="009A290E" w14:paraId="0A0DEA50" w14:textId="77777777">
        <w:tc>
          <w:tcPr>
            <w:tcW w:w="1800" w:type="dxa"/>
          </w:tcPr>
          <w:p w14:paraId="7DB0CF9D" w14:textId="77777777" w:rsidR="009A290E" w:rsidRDefault="00C87E1C">
            <w:r>
              <w:t>sweet</w:t>
            </w:r>
          </w:p>
        </w:tc>
        <w:tc>
          <w:tcPr>
            <w:tcW w:w="1800" w:type="dxa"/>
          </w:tcPr>
          <w:p w14:paraId="0319A650" w14:textId="77777777" w:rsidR="009A290E" w:rsidRDefault="00C87E1C">
            <w:r>
              <w:t>3831</w:t>
            </w:r>
          </w:p>
        </w:tc>
      </w:tr>
      <w:tr w:rsidR="009A290E" w14:paraId="440289D5" w14:textId="77777777">
        <w:tc>
          <w:tcPr>
            <w:tcW w:w="1800" w:type="dxa"/>
          </w:tcPr>
          <w:p w14:paraId="52E2A8B9" w14:textId="77777777" w:rsidR="009A290E" w:rsidRDefault="00C87E1C">
            <w:r>
              <w:t>delicious</w:t>
            </w:r>
          </w:p>
        </w:tc>
        <w:tc>
          <w:tcPr>
            <w:tcW w:w="1800" w:type="dxa"/>
          </w:tcPr>
          <w:p w14:paraId="5C6FB1BD" w14:textId="77777777" w:rsidR="009A290E" w:rsidRDefault="00C87E1C">
            <w:r>
              <w:t>3591</w:t>
            </w:r>
          </w:p>
        </w:tc>
      </w:tr>
      <w:tr w:rsidR="009A290E" w14:paraId="0CA1E74F" w14:textId="77777777">
        <w:tc>
          <w:tcPr>
            <w:tcW w:w="1800" w:type="dxa"/>
          </w:tcPr>
          <w:p w14:paraId="306E98FB" w14:textId="77777777" w:rsidR="009A290E" w:rsidRDefault="00C87E1C">
            <w:r>
              <w:t>favorite</w:t>
            </w:r>
          </w:p>
        </w:tc>
        <w:tc>
          <w:tcPr>
            <w:tcW w:w="1800" w:type="dxa"/>
          </w:tcPr>
          <w:p w14:paraId="1DEF9E8A" w14:textId="77777777" w:rsidR="009A290E" w:rsidRDefault="00C87E1C">
            <w:r>
              <w:t>3536</w:t>
            </w:r>
          </w:p>
        </w:tc>
      </w:tr>
      <w:tr w:rsidR="009A290E" w14:paraId="41F4876B" w14:textId="77777777">
        <w:tc>
          <w:tcPr>
            <w:tcW w:w="1800" w:type="dxa"/>
          </w:tcPr>
          <w:p w14:paraId="3A3366A4" w14:textId="77777777" w:rsidR="009A290E" w:rsidRDefault="00C87E1C">
            <w:r>
              <w:t>recommend</w:t>
            </w:r>
          </w:p>
        </w:tc>
        <w:tc>
          <w:tcPr>
            <w:tcW w:w="1800" w:type="dxa"/>
          </w:tcPr>
          <w:p w14:paraId="60F56A1B" w14:textId="77777777" w:rsidR="009A290E" w:rsidRDefault="00C87E1C">
            <w:r>
              <w:t>3516</w:t>
            </w:r>
          </w:p>
        </w:tc>
      </w:tr>
      <w:tr w:rsidR="009A290E" w14:paraId="3D23C7D1" w14:textId="77777777">
        <w:tc>
          <w:tcPr>
            <w:tcW w:w="1800" w:type="dxa"/>
          </w:tcPr>
          <w:p w14:paraId="5CFBE624" w14:textId="77777777" w:rsidR="009A290E" w:rsidRDefault="00C87E1C">
            <w:r>
              <w:t>chips</w:t>
            </w:r>
          </w:p>
        </w:tc>
        <w:tc>
          <w:tcPr>
            <w:tcW w:w="1800" w:type="dxa"/>
          </w:tcPr>
          <w:p w14:paraId="46B8DDDA" w14:textId="77777777" w:rsidR="009A290E" w:rsidRDefault="00C87E1C">
            <w:r>
              <w:t>3428</w:t>
            </w:r>
          </w:p>
        </w:tc>
      </w:tr>
      <w:tr w:rsidR="009A290E" w14:paraId="2C8448F3" w14:textId="77777777">
        <w:tc>
          <w:tcPr>
            <w:tcW w:w="1800" w:type="dxa"/>
          </w:tcPr>
          <w:p w14:paraId="20B56BAD" w14:textId="77777777" w:rsidR="009A290E" w:rsidRDefault="00C87E1C">
            <w:r>
              <w:t>bit</w:t>
            </w:r>
          </w:p>
        </w:tc>
        <w:tc>
          <w:tcPr>
            <w:tcW w:w="1800" w:type="dxa"/>
          </w:tcPr>
          <w:p w14:paraId="6AF0A203" w14:textId="77777777" w:rsidR="009A290E" w:rsidRDefault="00C87E1C">
            <w:r>
              <w:t>3367</w:t>
            </w:r>
          </w:p>
        </w:tc>
      </w:tr>
      <w:tr w:rsidR="009A290E" w14:paraId="78F29431" w14:textId="77777777">
        <w:tc>
          <w:tcPr>
            <w:tcW w:w="1800" w:type="dxa"/>
          </w:tcPr>
          <w:p w14:paraId="69EF4F7E" w14:textId="77777777" w:rsidR="009A290E" w:rsidRDefault="00C87E1C">
            <w:r>
              <w:t>day</w:t>
            </w:r>
          </w:p>
        </w:tc>
        <w:tc>
          <w:tcPr>
            <w:tcW w:w="1800" w:type="dxa"/>
          </w:tcPr>
          <w:p w14:paraId="1CC97DFA" w14:textId="77777777" w:rsidR="009A290E" w:rsidRDefault="00C87E1C">
            <w:r>
              <w:t>3342</w:t>
            </w:r>
          </w:p>
        </w:tc>
      </w:tr>
      <w:tr w:rsidR="009A290E" w14:paraId="553AFE42" w14:textId="77777777">
        <w:tc>
          <w:tcPr>
            <w:tcW w:w="1800" w:type="dxa"/>
          </w:tcPr>
          <w:p w14:paraId="0D2C1ABC" w14:textId="77777777" w:rsidR="009A290E" w:rsidRDefault="00C87E1C">
            <w:r>
              <w:t>store</w:t>
            </w:r>
          </w:p>
        </w:tc>
        <w:tc>
          <w:tcPr>
            <w:tcW w:w="1800" w:type="dxa"/>
          </w:tcPr>
          <w:p w14:paraId="700A4662" w14:textId="77777777" w:rsidR="009A290E" w:rsidRDefault="00C87E1C">
            <w:r>
              <w:t>3316</w:t>
            </w:r>
          </w:p>
        </w:tc>
      </w:tr>
      <w:tr w:rsidR="009A290E" w14:paraId="5874AF0A" w14:textId="77777777">
        <w:tc>
          <w:tcPr>
            <w:tcW w:w="1800" w:type="dxa"/>
          </w:tcPr>
          <w:p w14:paraId="5339101A" w14:textId="77777777" w:rsidR="009A290E" w:rsidRDefault="00C87E1C">
            <w:r>
              <w:t>go</w:t>
            </w:r>
          </w:p>
        </w:tc>
        <w:tc>
          <w:tcPr>
            <w:tcW w:w="1800" w:type="dxa"/>
          </w:tcPr>
          <w:p w14:paraId="4F2BA563" w14:textId="77777777" w:rsidR="009A290E" w:rsidRDefault="00C87E1C">
            <w:r>
              <w:t>3293</w:t>
            </w:r>
          </w:p>
        </w:tc>
      </w:tr>
      <w:tr w:rsidR="009A290E" w14:paraId="5282D626" w14:textId="77777777">
        <w:tc>
          <w:tcPr>
            <w:tcW w:w="1800" w:type="dxa"/>
          </w:tcPr>
          <w:p w14:paraId="0F6BF7F0" w14:textId="77777777" w:rsidR="009A290E" w:rsidRDefault="00C87E1C">
            <w:r>
              <w:t>nice</w:t>
            </w:r>
          </w:p>
        </w:tc>
        <w:tc>
          <w:tcPr>
            <w:tcW w:w="1800" w:type="dxa"/>
          </w:tcPr>
          <w:p w14:paraId="3C137BD8" w14:textId="77777777" w:rsidR="009A290E" w:rsidRDefault="00C87E1C">
            <w:r>
              <w:t>3274</w:t>
            </w:r>
          </w:p>
        </w:tc>
      </w:tr>
      <w:tr w:rsidR="009A290E" w14:paraId="1E4AB9B7" w14:textId="77777777">
        <w:tc>
          <w:tcPr>
            <w:tcW w:w="1800" w:type="dxa"/>
          </w:tcPr>
          <w:p w14:paraId="005E50FE" w14:textId="77777777" w:rsidR="009A290E" w:rsidRDefault="00C87E1C">
            <w:r>
              <w:t>mix</w:t>
            </w:r>
          </w:p>
        </w:tc>
        <w:tc>
          <w:tcPr>
            <w:tcW w:w="1800" w:type="dxa"/>
          </w:tcPr>
          <w:p w14:paraId="3D55C3F1" w14:textId="77777777" w:rsidR="009A290E" w:rsidRDefault="00C87E1C">
            <w:r>
              <w:t>3265</w:t>
            </w:r>
          </w:p>
        </w:tc>
      </w:tr>
      <w:tr w:rsidR="009A290E" w14:paraId="51D65699" w14:textId="77777777">
        <w:tc>
          <w:tcPr>
            <w:tcW w:w="1800" w:type="dxa"/>
          </w:tcPr>
          <w:p w14:paraId="33C35615" w14:textId="77777777" w:rsidR="009A290E" w:rsidRDefault="00C87E1C">
            <w:r>
              <w:t>loves</w:t>
            </w:r>
          </w:p>
        </w:tc>
        <w:tc>
          <w:tcPr>
            <w:tcW w:w="1800" w:type="dxa"/>
          </w:tcPr>
          <w:p w14:paraId="67CA2ABC" w14:textId="77777777" w:rsidR="009A290E" w:rsidRDefault="00C87E1C">
            <w:r>
              <w:t>3165</w:t>
            </w:r>
          </w:p>
        </w:tc>
      </w:tr>
      <w:tr w:rsidR="009A290E" w14:paraId="6D19736A" w14:textId="77777777">
        <w:tc>
          <w:tcPr>
            <w:tcW w:w="1800" w:type="dxa"/>
          </w:tcPr>
          <w:p w14:paraId="26C4FF6E" w14:textId="77777777" w:rsidR="009A290E" w:rsidRDefault="00C87E1C">
            <w:r>
              <w:t>hot</w:t>
            </w:r>
          </w:p>
        </w:tc>
        <w:tc>
          <w:tcPr>
            <w:tcW w:w="1800" w:type="dxa"/>
          </w:tcPr>
          <w:p w14:paraId="6E87DC40" w14:textId="77777777" w:rsidR="009A290E" w:rsidRDefault="00C87E1C">
            <w:r>
              <w:t>3092</w:t>
            </w:r>
          </w:p>
        </w:tc>
      </w:tr>
      <w:tr w:rsidR="009A290E" w14:paraId="5B79AB3C" w14:textId="77777777">
        <w:tc>
          <w:tcPr>
            <w:tcW w:w="1800" w:type="dxa"/>
          </w:tcPr>
          <w:p w14:paraId="046DA691" w14:textId="77777777" w:rsidR="009A290E" w:rsidRDefault="00C87E1C">
            <w:r>
              <w:t>every</w:t>
            </w:r>
          </w:p>
        </w:tc>
        <w:tc>
          <w:tcPr>
            <w:tcW w:w="1800" w:type="dxa"/>
          </w:tcPr>
          <w:p w14:paraId="7D9BC24B" w14:textId="77777777" w:rsidR="009A290E" w:rsidRDefault="00C87E1C">
            <w:r>
              <w:t>3078</w:t>
            </w:r>
          </w:p>
        </w:tc>
      </w:tr>
      <w:tr w:rsidR="009A290E" w14:paraId="351197CC" w14:textId="77777777">
        <w:tc>
          <w:tcPr>
            <w:tcW w:w="1800" w:type="dxa"/>
          </w:tcPr>
          <w:p w14:paraId="65AAFD87" w14:textId="77777777" w:rsidR="009A290E" w:rsidRDefault="00C87E1C">
            <w:r>
              <w:t>flavors</w:t>
            </w:r>
          </w:p>
        </w:tc>
        <w:tc>
          <w:tcPr>
            <w:tcW w:w="1800" w:type="dxa"/>
          </w:tcPr>
          <w:p w14:paraId="6BCD10FD" w14:textId="77777777" w:rsidR="009A290E" w:rsidRDefault="00C87E1C">
            <w:r>
              <w:t>3073</w:t>
            </w:r>
          </w:p>
        </w:tc>
      </w:tr>
      <w:tr w:rsidR="009A290E" w14:paraId="02927332" w14:textId="77777777">
        <w:tc>
          <w:tcPr>
            <w:tcW w:w="1800" w:type="dxa"/>
          </w:tcPr>
          <w:p w14:paraId="7EF93782" w14:textId="77777777" w:rsidR="009A290E" w:rsidRDefault="00C87E1C">
            <w:r>
              <w:t>always</w:t>
            </w:r>
          </w:p>
        </w:tc>
        <w:tc>
          <w:tcPr>
            <w:tcW w:w="1800" w:type="dxa"/>
          </w:tcPr>
          <w:p w14:paraId="39D38497" w14:textId="77777777" w:rsidR="009A290E" w:rsidRDefault="00C87E1C">
            <w:r>
              <w:t>2993</w:t>
            </w:r>
          </w:p>
        </w:tc>
      </w:tr>
      <w:tr w:rsidR="009A290E" w14:paraId="241D583F" w14:textId="77777777">
        <w:tc>
          <w:tcPr>
            <w:tcW w:w="1800" w:type="dxa"/>
          </w:tcPr>
          <w:p w14:paraId="4759EC94" w14:textId="77777777" w:rsidR="009A290E" w:rsidRDefault="00C87E1C">
            <w:r>
              <w:t>makes</w:t>
            </w:r>
          </w:p>
        </w:tc>
        <w:tc>
          <w:tcPr>
            <w:tcW w:w="1800" w:type="dxa"/>
          </w:tcPr>
          <w:p w14:paraId="5FD5B212" w14:textId="77777777" w:rsidR="009A290E" w:rsidRDefault="00C87E1C">
            <w:r>
              <w:t>2988</w:t>
            </w:r>
          </w:p>
        </w:tc>
      </w:tr>
      <w:tr w:rsidR="009A290E" w14:paraId="0DEBAF26" w14:textId="77777777">
        <w:tc>
          <w:tcPr>
            <w:tcW w:w="1800" w:type="dxa"/>
          </w:tcPr>
          <w:p w14:paraId="14CF3E75" w14:textId="77777777" w:rsidR="009A290E" w:rsidRDefault="00C87E1C">
            <w:r>
              <w:t>without</w:t>
            </w:r>
          </w:p>
        </w:tc>
        <w:tc>
          <w:tcPr>
            <w:tcW w:w="1800" w:type="dxa"/>
          </w:tcPr>
          <w:p w14:paraId="6D9BD29C" w14:textId="77777777" w:rsidR="009A290E" w:rsidRDefault="00C87E1C">
            <w:r>
              <w:t>2970</w:t>
            </w:r>
          </w:p>
        </w:tc>
      </w:tr>
      <w:tr w:rsidR="009A290E" w14:paraId="4BE46D88" w14:textId="77777777">
        <w:tc>
          <w:tcPr>
            <w:tcW w:w="1800" w:type="dxa"/>
          </w:tcPr>
          <w:p w14:paraId="25AAFDAD" w14:textId="77777777" w:rsidR="009A290E" w:rsidRDefault="00C87E1C">
            <w:r>
              <w:t>perfect</w:t>
            </w:r>
          </w:p>
        </w:tc>
        <w:tc>
          <w:tcPr>
            <w:tcW w:w="1800" w:type="dxa"/>
          </w:tcPr>
          <w:p w14:paraId="2BD2AA85" w14:textId="77777777" w:rsidR="009A290E" w:rsidRDefault="00C87E1C">
            <w:r>
              <w:t>2902</w:t>
            </w:r>
          </w:p>
        </w:tc>
      </w:tr>
    </w:tbl>
    <w:p w14:paraId="154AE39C" w14:textId="1055AE31" w:rsidR="009A290E" w:rsidRDefault="009A290E"/>
    <w:p w14:paraId="750A8C0B" w14:textId="77777777" w:rsidR="009A290E" w:rsidRDefault="00C87E1C">
      <w:r>
        <w:br w:type="page"/>
      </w:r>
    </w:p>
    <w:p w14:paraId="30AB80ED" w14:textId="77777777" w:rsidR="009A290E" w:rsidRDefault="00C87E1C">
      <w:pPr>
        <w:pStyle w:val="a"/>
      </w:pPr>
      <w:r>
        <w:rPr>
          <w:b/>
        </w:rPr>
        <w:lastRenderedPageBreak/>
        <w:t>Negative</w:t>
      </w:r>
    </w:p>
    <w:p w14:paraId="3E7DD28C" w14:textId="77777777" w:rsidR="009A290E" w:rsidRDefault="00C87E1C">
      <w:pPr>
        <w:pStyle w:val="20"/>
      </w:pPr>
      <w:r>
        <w:t xml:space="preserve">The number of </w:t>
      </w:r>
      <w:r>
        <w:t>negative response: 6314</w:t>
      </w:r>
    </w:p>
    <w:p w14:paraId="7C032583" w14:textId="75B4DB4E" w:rsidR="009A290E" w:rsidRDefault="00C87E1C">
      <w:pPr>
        <w:pStyle w:val="20"/>
      </w:pPr>
      <w:r>
        <w:t xml:space="preserve">Top 20 frequent words: </w:t>
      </w:r>
    </w:p>
    <w:p w14:paraId="1FC31EEF" w14:textId="4B8CCCFB" w:rsidR="009A290E" w:rsidRDefault="00E1292A">
      <w:r>
        <w:rPr>
          <w:noProof/>
        </w:rPr>
        <w:drawing>
          <wp:anchor distT="0" distB="0" distL="114300" distR="114300" simplePos="0" relativeHeight="251658240" behindDoc="1" locked="0" layoutInCell="1" allowOverlap="1" wp14:anchorId="2E0D4A91" wp14:editId="00CE1EF1">
            <wp:simplePos x="0" y="0"/>
            <wp:positionH relativeFrom="column">
              <wp:posOffset>1905000</wp:posOffset>
            </wp:positionH>
            <wp:positionV relativeFrom="paragraph">
              <wp:posOffset>3356610</wp:posOffset>
            </wp:positionV>
            <wp:extent cx="4572000" cy="3048000"/>
            <wp:effectExtent l="0" t="0" r="0" b="0"/>
            <wp:wrapTight wrapText="bothSides">
              <wp:wrapPolygon edited="0">
                <wp:start x="2430" y="4185"/>
                <wp:lineTo x="2430" y="17280"/>
                <wp:lineTo x="19620" y="17280"/>
                <wp:lineTo x="19620" y="4185"/>
                <wp:lineTo x="2430" y="4185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loud_ne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E1C">
        <w:rPr>
          <w:noProof/>
        </w:rPr>
        <w:drawing>
          <wp:inline distT="0" distB="0" distL="0" distR="0" wp14:anchorId="0EC6C52E" wp14:editId="7A8727C3">
            <wp:extent cx="5029200" cy="29727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gativ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7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00"/>
        <w:gridCol w:w="1800"/>
      </w:tblGrid>
      <w:tr w:rsidR="009A290E" w14:paraId="618D5C4D" w14:textId="77777777">
        <w:tc>
          <w:tcPr>
            <w:tcW w:w="1800" w:type="dxa"/>
          </w:tcPr>
          <w:p w14:paraId="1B86728B" w14:textId="77777777" w:rsidR="009A290E" w:rsidRDefault="00C87E1C">
            <w:r>
              <w:t>word</w:t>
            </w:r>
          </w:p>
        </w:tc>
        <w:tc>
          <w:tcPr>
            <w:tcW w:w="1800" w:type="dxa"/>
          </w:tcPr>
          <w:p w14:paraId="0FE50F6C" w14:textId="77777777" w:rsidR="009A290E" w:rsidRDefault="00C87E1C">
            <w:r>
              <w:t>count</w:t>
            </w:r>
          </w:p>
        </w:tc>
      </w:tr>
      <w:tr w:rsidR="009A290E" w14:paraId="7823A9FF" w14:textId="77777777">
        <w:tc>
          <w:tcPr>
            <w:tcW w:w="1800" w:type="dxa"/>
          </w:tcPr>
          <w:p w14:paraId="071AED6A" w14:textId="77777777" w:rsidR="009A290E" w:rsidRDefault="00C87E1C">
            <w:r>
              <w:t>bad</w:t>
            </w:r>
          </w:p>
        </w:tc>
        <w:tc>
          <w:tcPr>
            <w:tcW w:w="1800" w:type="dxa"/>
          </w:tcPr>
          <w:p w14:paraId="2F129D27" w14:textId="77777777" w:rsidR="009A290E" w:rsidRDefault="00C87E1C">
            <w:r>
              <w:t>929</w:t>
            </w:r>
          </w:p>
        </w:tc>
      </w:tr>
      <w:tr w:rsidR="009A290E" w14:paraId="66F7347B" w14:textId="77777777">
        <w:tc>
          <w:tcPr>
            <w:tcW w:w="1800" w:type="dxa"/>
          </w:tcPr>
          <w:p w14:paraId="0B3D8AC2" w14:textId="77777777" w:rsidR="009A290E" w:rsidRDefault="00C87E1C">
            <w:r>
              <w:t>thought</w:t>
            </w:r>
          </w:p>
        </w:tc>
        <w:tc>
          <w:tcPr>
            <w:tcW w:w="1800" w:type="dxa"/>
          </w:tcPr>
          <w:p w14:paraId="5300F656" w14:textId="77777777" w:rsidR="009A290E" w:rsidRDefault="00C87E1C">
            <w:r>
              <w:t>766</w:t>
            </w:r>
          </w:p>
        </w:tc>
      </w:tr>
      <w:tr w:rsidR="009A290E" w14:paraId="12865FC0" w14:textId="77777777">
        <w:tc>
          <w:tcPr>
            <w:tcW w:w="1800" w:type="dxa"/>
          </w:tcPr>
          <w:p w14:paraId="34A53A76" w14:textId="77777777" w:rsidR="009A290E" w:rsidRDefault="00C87E1C">
            <w:r>
              <w:t>got</w:t>
            </w:r>
          </w:p>
        </w:tc>
        <w:tc>
          <w:tcPr>
            <w:tcW w:w="1800" w:type="dxa"/>
          </w:tcPr>
          <w:p w14:paraId="41C08A4C" w14:textId="77777777" w:rsidR="009A290E" w:rsidRDefault="00C87E1C">
            <w:r>
              <w:t>741</w:t>
            </w:r>
          </w:p>
        </w:tc>
      </w:tr>
      <w:tr w:rsidR="009A290E" w14:paraId="4A5931A8" w14:textId="77777777">
        <w:tc>
          <w:tcPr>
            <w:tcW w:w="1800" w:type="dxa"/>
          </w:tcPr>
          <w:p w14:paraId="48140FEF" w14:textId="77777777" w:rsidR="009A290E" w:rsidRDefault="00C87E1C">
            <w:r>
              <w:t>never</w:t>
            </w:r>
          </w:p>
        </w:tc>
        <w:tc>
          <w:tcPr>
            <w:tcW w:w="1800" w:type="dxa"/>
          </w:tcPr>
          <w:p w14:paraId="44B40CBB" w14:textId="77777777" w:rsidR="009A290E" w:rsidRDefault="00C87E1C">
            <w:r>
              <w:t>711</w:t>
            </w:r>
          </w:p>
        </w:tc>
      </w:tr>
      <w:tr w:rsidR="009A290E" w14:paraId="4F91CB18" w14:textId="77777777">
        <w:tc>
          <w:tcPr>
            <w:tcW w:w="1800" w:type="dxa"/>
          </w:tcPr>
          <w:p w14:paraId="5AD2DE0F" w14:textId="77777777" w:rsidR="009A290E" w:rsidRDefault="00C87E1C">
            <w:r>
              <w:t>something</w:t>
            </w:r>
          </w:p>
        </w:tc>
        <w:tc>
          <w:tcPr>
            <w:tcW w:w="1800" w:type="dxa"/>
          </w:tcPr>
          <w:p w14:paraId="669DD218" w14:textId="77777777" w:rsidR="009A290E" w:rsidRDefault="00C87E1C">
            <w:r>
              <w:t>670</w:t>
            </w:r>
          </w:p>
        </w:tc>
      </w:tr>
      <w:tr w:rsidR="009A290E" w14:paraId="5D0769BA" w14:textId="77777777">
        <w:tc>
          <w:tcPr>
            <w:tcW w:w="1800" w:type="dxa"/>
          </w:tcPr>
          <w:p w14:paraId="27293289" w14:textId="77777777" w:rsidR="009A290E" w:rsidRDefault="00C87E1C">
            <w:r>
              <w:t>disappointed</w:t>
            </w:r>
          </w:p>
        </w:tc>
        <w:tc>
          <w:tcPr>
            <w:tcW w:w="1800" w:type="dxa"/>
          </w:tcPr>
          <w:p w14:paraId="72846AF0" w14:textId="77777777" w:rsidR="009A290E" w:rsidRDefault="00C87E1C">
            <w:r>
              <w:t>639</w:t>
            </w:r>
          </w:p>
        </w:tc>
      </w:tr>
      <w:tr w:rsidR="009A290E" w14:paraId="66D413F5" w14:textId="77777777">
        <w:tc>
          <w:tcPr>
            <w:tcW w:w="1800" w:type="dxa"/>
          </w:tcPr>
          <w:p w14:paraId="006FFE2F" w14:textId="77777777" w:rsidR="009A290E" w:rsidRDefault="00C87E1C">
            <w:r>
              <w:t>back</w:t>
            </w:r>
          </w:p>
        </w:tc>
        <w:tc>
          <w:tcPr>
            <w:tcW w:w="1800" w:type="dxa"/>
          </w:tcPr>
          <w:p w14:paraId="6376FCFB" w14:textId="77777777" w:rsidR="009A290E" w:rsidRDefault="00C87E1C">
            <w:r>
              <w:t>630</w:t>
            </w:r>
          </w:p>
        </w:tc>
      </w:tr>
      <w:tr w:rsidR="009A290E" w14:paraId="121411D1" w14:textId="77777777">
        <w:tc>
          <w:tcPr>
            <w:tcW w:w="1800" w:type="dxa"/>
          </w:tcPr>
          <w:p w14:paraId="710E7D16" w14:textId="77777777" w:rsidR="009A290E" w:rsidRDefault="00C87E1C">
            <w:r>
              <w:t>ingredients</w:t>
            </w:r>
          </w:p>
        </w:tc>
        <w:tc>
          <w:tcPr>
            <w:tcW w:w="1800" w:type="dxa"/>
          </w:tcPr>
          <w:p w14:paraId="53E1A216" w14:textId="77777777" w:rsidR="009A290E" w:rsidRDefault="00C87E1C">
            <w:r>
              <w:t>608</w:t>
            </w:r>
          </w:p>
        </w:tc>
      </w:tr>
      <w:tr w:rsidR="009A290E" w14:paraId="4089D36D" w14:textId="77777777">
        <w:tc>
          <w:tcPr>
            <w:tcW w:w="1800" w:type="dxa"/>
          </w:tcPr>
          <w:p w14:paraId="26FC4104" w14:textId="77777777" w:rsidR="009A290E" w:rsidRDefault="00C87E1C">
            <w:r>
              <w:t>ordered</w:t>
            </w:r>
          </w:p>
        </w:tc>
        <w:tc>
          <w:tcPr>
            <w:tcW w:w="1800" w:type="dxa"/>
          </w:tcPr>
          <w:p w14:paraId="3656F1DF" w14:textId="77777777" w:rsidR="009A290E" w:rsidRDefault="00C87E1C">
            <w:r>
              <w:t>598</w:t>
            </w:r>
          </w:p>
        </w:tc>
      </w:tr>
      <w:tr w:rsidR="009A290E" w14:paraId="38C1391F" w14:textId="77777777">
        <w:tc>
          <w:tcPr>
            <w:tcW w:w="1800" w:type="dxa"/>
          </w:tcPr>
          <w:p w14:paraId="0280C728" w14:textId="77777777" w:rsidR="009A290E" w:rsidRDefault="00C87E1C">
            <w:r>
              <w:t>tasted</w:t>
            </w:r>
          </w:p>
        </w:tc>
        <w:tc>
          <w:tcPr>
            <w:tcW w:w="1800" w:type="dxa"/>
          </w:tcPr>
          <w:p w14:paraId="2164F2BE" w14:textId="77777777" w:rsidR="009A290E" w:rsidRDefault="00C87E1C">
            <w:r>
              <w:t>592</w:t>
            </w:r>
          </w:p>
        </w:tc>
      </w:tr>
      <w:tr w:rsidR="009A290E" w14:paraId="09306637" w14:textId="77777777">
        <w:tc>
          <w:tcPr>
            <w:tcW w:w="1800" w:type="dxa"/>
          </w:tcPr>
          <w:p w14:paraId="67B9196D" w14:textId="77777777" w:rsidR="009A290E" w:rsidRDefault="00C87E1C">
            <w:r>
              <w:t>money</w:t>
            </w:r>
          </w:p>
        </w:tc>
        <w:tc>
          <w:tcPr>
            <w:tcW w:w="1800" w:type="dxa"/>
          </w:tcPr>
          <w:p w14:paraId="43114928" w14:textId="77777777" w:rsidR="009A290E" w:rsidRDefault="00C87E1C">
            <w:r>
              <w:t>592</w:t>
            </w:r>
          </w:p>
        </w:tc>
      </w:tr>
      <w:tr w:rsidR="009A290E" w14:paraId="3B8B3E62" w14:textId="77777777">
        <w:tc>
          <w:tcPr>
            <w:tcW w:w="1800" w:type="dxa"/>
          </w:tcPr>
          <w:p w14:paraId="20CE07ED" w14:textId="77777777" w:rsidR="009A290E" w:rsidRDefault="00C87E1C">
            <w:r>
              <w:t>away</w:t>
            </w:r>
          </w:p>
        </w:tc>
        <w:tc>
          <w:tcPr>
            <w:tcW w:w="1800" w:type="dxa"/>
          </w:tcPr>
          <w:p w14:paraId="1B12CE91" w14:textId="77777777" w:rsidR="009A290E" w:rsidRDefault="00C87E1C">
            <w:r>
              <w:t>569</w:t>
            </w:r>
          </w:p>
        </w:tc>
      </w:tr>
      <w:tr w:rsidR="009A290E" w14:paraId="4F54E8C0" w14:textId="77777777">
        <w:tc>
          <w:tcPr>
            <w:tcW w:w="1800" w:type="dxa"/>
          </w:tcPr>
          <w:p w14:paraId="67E507CC" w14:textId="77777777" w:rsidR="009A290E" w:rsidRDefault="00C87E1C">
            <w:r>
              <w:t>products</w:t>
            </w:r>
          </w:p>
        </w:tc>
        <w:tc>
          <w:tcPr>
            <w:tcW w:w="1800" w:type="dxa"/>
          </w:tcPr>
          <w:p w14:paraId="586900EA" w14:textId="77777777" w:rsidR="009A290E" w:rsidRDefault="00C87E1C">
            <w:r>
              <w:t>550</w:t>
            </w:r>
          </w:p>
        </w:tc>
      </w:tr>
      <w:tr w:rsidR="009A290E" w14:paraId="1AD1942A" w14:textId="77777777">
        <w:tc>
          <w:tcPr>
            <w:tcW w:w="1800" w:type="dxa"/>
          </w:tcPr>
          <w:p w14:paraId="0771DC21" w14:textId="77777777" w:rsidR="009A290E" w:rsidRDefault="00C87E1C">
            <w:r>
              <w:t>old</w:t>
            </w:r>
          </w:p>
        </w:tc>
        <w:tc>
          <w:tcPr>
            <w:tcW w:w="1800" w:type="dxa"/>
          </w:tcPr>
          <w:p w14:paraId="36169151" w14:textId="77777777" w:rsidR="009A290E" w:rsidRDefault="00C87E1C">
            <w:r>
              <w:t>547</w:t>
            </w:r>
          </w:p>
        </w:tc>
      </w:tr>
      <w:tr w:rsidR="009A290E" w14:paraId="62664343" w14:textId="77777777">
        <w:tc>
          <w:tcPr>
            <w:tcW w:w="1800" w:type="dxa"/>
          </w:tcPr>
          <w:p w14:paraId="752DCA86" w14:textId="77777777" w:rsidR="009A290E" w:rsidRDefault="00C87E1C">
            <w:r>
              <w:t>brand</w:t>
            </w:r>
          </w:p>
        </w:tc>
        <w:tc>
          <w:tcPr>
            <w:tcW w:w="1800" w:type="dxa"/>
          </w:tcPr>
          <w:p w14:paraId="78BF6A84" w14:textId="77777777" w:rsidR="009A290E" w:rsidRDefault="00C87E1C">
            <w:r>
              <w:t>537</w:t>
            </w:r>
          </w:p>
        </w:tc>
      </w:tr>
      <w:tr w:rsidR="009A290E" w14:paraId="69ED859E" w14:textId="77777777">
        <w:tc>
          <w:tcPr>
            <w:tcW w:w="1800" w:type="dxa"/>
          </w:tcPr>
          <w:p w14:paraId="082F3E2E" w14:textId="77777777" w:rsidR="009A290E" w:rsidRDefault="00C87E1C">
            <w:r>
              <w:t>received</w:t>
            </w:r>
          </w:p>
        </w:tc>
        <w:tc>
          <w:tcPr>
            <w:tcW w:w="1800" w:type="dxa"/>
          </w:tcPr>
          <w:p w14:paraId="17712036" w14:textId="77777777" w:rsidR="009A290E" w:rsidRDefault="00C87E1C">
            <w:r>
              <w:t>532</w:t>
            </w:r>
          </w:p>
        </w:tc>
      </w:tr>
      <w:tr w:rsidR="009A290E" w14:paraId="57C9FAD9" w14:textId="77777777">
        <w:tc>
          <w:tcPr>
            <w:tcW w:w="1800" w:type="dxa"/>
          </w:tcPr>
          <w:p w14:paraId="582BDB9C" w14:textId="77777777" w:rsidR="009A290E" w:rsidRDefault="00C87E1C">
            <w:r>
              <w:t>reviews</w:t>
            </w:r>
          </w:p>
        </w:tc>
        <w:tc>
          <w:tcPr>
            <w:tcW w:w="1800" w:type="dxa"/>
          </w:tcPr>
          <w:p w14:paraId="2594C804" w14:textId="77777777" w:rsidR="009A290E" w:rsidRDefault="00C87E1C">
            <w:r>
              <w:t>531</w:t>
            </w:r>
          </w:p>
        </w:tc>
      </w:tr>
      <w:tr w:rsidR="009A290E" w14:paraId="612FB444" w14:textId="77777777">
        <w:tc>
          <w:tcPr>
            <w:tcW w:w="1800" w:type="dxa"/>
          </w:tcPr>
          <w:p w14:paraId="7AA935EA" w14:textId="77777777" w:rsidR="009A290E" w:rsidRDefault="00C87E1C">
            <w:r>
              <w:t>stuff</w:t>
            </w:r>
          </w:p>
        </w:tc>
        <w:tc>
          <w:tcPr>
            <w:tcW w:w="1800" w:type="dxa"/>
          </w:tcPr>
          <w:p w14:paraId="48863F1A" w14:textId="77777777" w:rsidR="009A290E" w:rsidRDefault="00C87E1C">
            <w:r>
              <w:t>490</w:t>
            </w:r>
          </w:p>
        </w:tc>
      </w:tr>
      <w:tr w:rsidR="009A290E" w14:paraId="389A9FC4" w14:textId="77777777">
        <w:tc>
          <w:tcPr>
            <w:tcW w:w="1800" w:type="dxa"/>
          </w:tcPr>
          <w:p w14:paraId="7E237D26" w14:textId="77777777" w:rsidR="009A290E" w:rsidRDefault="00C87E1C">
            <w:r>
              <w:t>new</w:t>
            </w:r>
          </w:p>
        </w:tc>
        <w:tc>
          <w:tcPr>
            <w:tcW w:w="1800" w:type="dxa"/>
          </w:tcPr>
          <w:p w14:paraId="328522F3" w14:textId="77777777" w:rsidR="009A290E" w:rsidRDefault="00C87E1C">
            <w:r>
              <w:t>489</w:t>
            </w:r>
          </w:p>
        </w:tc>
      </w:tr>
      <w:tr w:rsidR="009A290E" w14:paraId="4002A6A6" w14:textId="77777777">
        <w:tc>
          <w:tcPr>
            <w:tcW w:w="1800" w:type="dxa"/>
          </w:tcPr>
          <w:p w14:paraId="1EEFF3BA" w14:textId="77777777" w:rsidR="009A290E" w:rsidRDefault="00C87E1C">
            <w:r>
              <w:t>say</w:t>
            </w:r>
          </w:p>
        </w:tc>
        <w:tc>
          <w:tcPr>
            <w:tcW w:w="1800" w:type="dxa"/>
          </w:tcPr>
          <w:p w14:paraId="7665F205" w14:textId="77777777" w:rsidR="009A290E" w:rsidRDefault="00C87E1C">
            <w:r>
              <w:t>483</w:t>
            </w:r>
          </w:p>
        </w:tc>
      </w:tr>
    </w:tbl>
    <w:p w14:paraId="40BFF975" w14:textId="626B5AF1" w:rsidR="009A290E" w:rsidRDefault="009A290E"/>
    <w:sectPr w:rsidR="009A29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7276"/>
    <w:rsid w:val="009A290E"/>
    <w:rsid w:val="00AA1D8D"/>
    <w:rsid w:val="00B47730"/>
    <w:rsid w:val="00C87E1C"/>
    <w:rsid w:val="00CB0664"/>
    <w:rsid w:val="00E129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5ACC4"/>
  <w14:defaultImageDpi w14:val="300"/>
  <w15:docId w15:val="{111C4BAD-7C98-4ED5-9AC6-864DE15D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한영진</cp:lastModifiedBy>
  <cp:revision>3</cp:revision>
  <dcterms:created xsi:type="dcterms:W3CDTF">2013-12-23T23:15:00Z</dcterms:created>
  <dcterms:modified xsi:type="dcterms:W3CDTF">2021-11-30T08:53:00Z</dcterms:modified>
  <cp:category/>
</cp:coreProperties>
</file>